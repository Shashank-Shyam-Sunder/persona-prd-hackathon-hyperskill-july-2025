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(Generated)</w:t>
      </w:r>
    </w:p>
    <w:p>
      <w:r>
        <w:t>**PRD Draft: AI-Powered BI Onboarding and Analytics Platform**</w:t>
      </w:r>
    </w:p>
    <w:p>
      <w:r>
        <w:t>**1. Problem Summary:**</w:t>
      </w:r>
    </w:p>
    <w:p>
      <w:r>
        <w:t>Data professionals, particularly aspiring and transitioning BI analysts, face significant hurdles in career entry, tool selection, and dashboard creation.  These challenges include a lack of structured onboarding resources, difficulty finding affordable and user-friendly BI tools with advanced capabilities, and struggles in building effective, user-adoptable dashboards that deliver actionable insights.  These issues lead to wasted time, frustration, and hinder the effective use of data within organizations.</w:t>
      </w:r>
    </w:p>
    <w:p>
      <w:r>
        <w:t>**2. Why This Problem Matters:**</w:t>
      </w:r>
    </w:p>
    <w:p>
      <w:r>
        <w:t>For Data Professionals, these problems directly impact career progression, productivity, and the overall value they deliver to their organizations.  The inability to easily access relevant training and job resources limits career growth for aspiring analysts.  Inefficient BI tools and dashboarding processes reduce productivity and increase the time spent on data preparation and reporting instead of strategic analysis.  This ultimately impacts business decision-making, hindering data-driven insights and potentially costing organizations significant revenue or missed opportunities.  The high barrier to entry for BI roles at top companies like Amazon further amplifies the need for improved support and training.</w:t>
      </w:r>
    </w:p>
    <w:p>
      <w:r>
        <w:t>**3. Potential Solution Overview:**</w:t>
      </w:r>
    </w:p>
    <w:p>
      <w:r>
        <w:t>PersonaPRD will develop an AI-powered platform offering a comprehensive solution for data professionals.  This platform will combine a career development hub with an intuitive, scalable BI tool.  The career hub will provide curated learning paths, job application resources, and practice assessments. The BI tool will offer ease of use, advanced features (like AI-powered querying and automated data modeling), and affordability, addressing the limitations of existing solutions.  The platform will integrate seamlessly to facilitate the creation and deployment of effective, interactive dashboards that foster better collaboration between data teams and stakeholders.</w:t>
      </w:r>
    </w:p>
    <w:p>
      <w:r>
        <w:t>**4. Suggested MVP Features:**</w:t>
      </w:r>
    </w:p>
    <w:p>
      <w:r>
        <w:t>* **AI-Powered Learning Paths:**  The platform will generate personalized learning paths for aspiring BI analysts, recommending courses, tutorials, and practice exercises based on individual skill levels and career goals.  This addresses the lack of structured onboarding resources.</w:t>
      </w:r>
    </w:p>
    <w:p>
      <w:r>
        <w:t>* **Guided Dashboard Creation Wizard:** A step-by-step wizard will guide users through the process of building effective dashboards, including automated data cleaning, insightful visualization suggestions, and interactive elements. This simplifies the dashboard creation process and improves user adoption.</w:t>
      </w:r>
    </w:p>
    <w:p>
      <w:r>
        <w:t>* **Cost-Effective, Multi-Tenant BI Engine:** The platform will offer a scalable and affordable BI engine with features like AI-powered querying, automated data modeling, and support for diverse data types.  This addresses the limitations and high costs of existing BI tools.</w:t>
      </w:r>
    </w:p>
    <w:p>
      <w:r>
        <w:t>* **Interactive SQL Practice Environment:**  A dedicated environment will allow users to practice SQL queries with immediate feedback and hints, helping to prepare for technical assessments and interviews. This addresses the difficulty of preparing for technical BI interviews.</w:t>
      </w:r>
    </w:p>
    <w:p>
      <w:r>
        <w:t>* **Job Board Integration &amp; Resume Builder:** Integration with relevant job boards and a built-in resume builder will streamline the job application process for aspiring analysts. This directly addresses the challenges in career entry for BI analysts.</w:t>
      </w:r>
    </w:p>
    <w:p>
      <w:r>
        <w:t>**5. Next Steps:**</w:t>
      </w:r>
    </w:p>
    <w:p>
      <w:r>
        <w:t>* **User Interviews (1 week):** Conduct 5-7 user interviews with aspiring and experienced BI analysts to validate the proposed features and gather further requirements.</w:t>
      </w:r>
    </w:p>
    <w:p>
      <w:r>
        <w:t>* **Prototype Development (2 weeks):** Develop a low-fidelity prototype of the MVP features to test user workflows and gather feedback.</w:t>
      </w:r>
    </w:p>
    <w:p>
      <w:r>
        <w:t>* **Sprint Planning (1 week):** Based on user feedback and prototype testing, finalize the MVP features and create a sprint backlog for development.  Prioritize features based on user impact and feasibility.</w:t>
      </w:r>
    </w:p>
    <w:p>
      <w:r>
        <w:t>* **A/B Testing (Ongoing):**  Continuously A/B test different features and workflows to optimize user experience and platform effectiveness.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